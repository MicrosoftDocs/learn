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windows-server-features/1-introduction</w:t>
      </w:r>
    </w:p>
    <w:p/>
    <w:p>
      <w:r>
        <w:rPr/>
        <w:t>Windows Server 2025 helps people work smarter by improving efficiency, boosting security, and supporting flexible ways of working. Whether you're managing data, enabling remote access, or looking to streamline everyday tasks, it gives you the tools to get more done with less hassle.</w:t>
      </w:r>
    </w:p>
    <w:p/>
    <w:p>
      <w:pPr>
        <w:pStyle w:val="Heading2"/>
      </w:pPr>
      <w:r>
        <w:t>Table of contents</w:t>
      </w:r>
    </w:p>
    <w:p/>
    <w:p>
      <w:r>
        <w:rPr/>
        <w:t>In this module, you explore the key features of Windows Server 2025. Discover how its advanced security, enhanced performance, and hybrid cloud capabilities help strengthen business resiliency and accelerate innovation.</w:t>
      </w:r>
    </w:p>
    <w:p/>
    <w:p>
      <w:pPr>
        <w:pStyle w:val="Heading2"/>
      </w:pPr>
      <w:r>
        <w:t>Learning objectives</w:t>
      </w:r>
    </w:p>
    <w:p/>
    <w:p>
      <w:r>
        <w:rPr/>
        <w:t>By completing this module, you can:</w:t>
      </w:r>
    </w:p>
    <w:p/>
    <w:p>
      <w:pPr>
        <w:pStyle w:val="ListBullet"/>
      </w:pPr>
      <w:r>
        <w:rPr/>
        <w:t>Apply key features of Windows Server 2025 to support business security and efficiency.</w:t>
      </w:r>
    </w:p>
    <w:p>
      <w:pPr>
        <w:pStyle w:val="ListBullet"/>
      </w:pPr>
      <w:r>
        <w:rPr/>
        <w:t>Discover how Windows Server 2025 enables flexible and remote work capabilities.</w:t>
      </w:r>
    </w:p>
    <w:p>
      <w:pPr>
        <w:pStyle w:val="ListBullet"/>
      </w:pPr>
      <w:r>
        <w:rPr/>
        <w:t>Discover the benefits of Windows Server 2025 for streamlining everyday business operations.</w:t>
      </w:r>
    </w:p>
    <w:p/>
    <w:p/>
    <w:p/>
    <w:p>
      <w:pPr>
        <w:pStyle w:val="Heading1"/>
      </w:pPr>
      <w:r>
        <w:t>windows-server-features/2-windows-server-2025</w:t>
      </w:r>
    </w:p>
    <w:p/>
    <w:p>
      <w:r>
        <w:rPr/>
        <w:t>Windows Server 2025 is the latest version of Microsoft’s operating system designed for on-premises workloads. Building on decades of experience supporting business environments, this release includes improvements in performance and security. It’s optimized for on-premises infrastructure and also offers hybrid features that integrate with Microsoft Azure, giving you access to cloud-based security and innovation.</w:t>
      </w:r>
    </w:p>
    <w:p/>
    <w:p>
      <w:r>
        <w:rPr/>
        <w:t>!</w:t>
      </w:r>
      <w:hyperlink r:id="rId9">
        <w:r>
          <w:rPr>
            <w:u w:val="single"/>
            <w:color w:val="0000FF"/>
          </w:rPr>
          <w:t>A photograph of two business owners examining a pair of shoes in a retail outlet. One person is holding a mobile device.</w:t>
        </w:r>
      </w:hyperlink>
    </w:p>
    <w:p/>
    <w:p>
      <w:pPr>
        <w:pStyle w:val="Heading2"/>
      </w:pPr>
      <w:r>
        <w:t>Stay current and competitive</w:t>
      </w:r>
    </w:p>
    <w:p/>
    <w:p>
      <w:r>
        <w:rPr/>
        <w:t>Windows Server 2025 modernizes infrastructure with stronger security and more flexibility. It supports hybrid setups, so you can bring cloud-based tools and threat protection into your on-premises environment—helping you boost performance, scalability, and agility.</w:t>
      </w:r>
    </w:p>
    <w:p/>
    <w:p>
      <w:r>
        <w:rPr/>
        <w:t>It also works with the latest hybrid-enabled software and hardware, including Intel® Xeon® processors, so you can start using cloud technologies at a pace that fits your business needs.</w:t>
      </w:r>
    </w:p>
    <w:p/>
    <w:p>
      <w:pPr>
        <w:pStyle w:val="Heading2"/>
      </w:pPr>
      <w:r>
        <w:t>Achieve more</w:t>
      </w:r>
    </w:p>
    <w:p/>
    <w:p>
      <w:r>
        <w:rPr/>
        <w:t>Windows Server 2025 includes features that can help you:</w:t>
      </w:r>
    </w:p>
    <w:p/>
    <w:p>
      <w:pPr>
        <w:pStyle w:val="ListBullet"/>
      </w:pPr>
      <w:r>
        <w:rPr/>
        <w:t>Work securely using advanced, multilayer security mechanisms.</w:t>
      </w:r>
    </w:p>
    <w:p>
      <w:pPr>
        <w:pStyle w:val="ListBullet"/>
      </w:pPr>
      <w:r>
        <w:rPr/>
        <w:t>Use GPU partitioning for AI and machine learning workloads.</w:t>
      </w:r>
    </w:p>
    <w:p>
      <w:pPr>
        <w:pStyle w:val="ListBullet"/>
      </w:pPr>
      <w:r>
        <w:rPr/>
        <w:t>Scale effectively with improved compute and storage capabilities.</w:t>
      </w:r>
    </w:p>
    <w:p>
      <w:pPr>
        <w:pStyle w:val="ListBullet"/>
      </w:pPr>
      <w:r>
        <w:rPr/>
        <w:t>Implement secure and efficient virtualization solutions.</w:t>
      </w:r>
    </w:p>
    <w:p/>
    <w:p>
      <w:r>
        <w:rPr/>
        <w:t>!</w:t>
      </w:r>
      <w:hyperlink r:id="rId10">
        <w:r>
          <w:rPr>
            <w:u w:val="single"/>
            <w:color w:val="0000FF"/>
          </w:rPr>
          <w:t>A photograph of corporate employees working on PCs in an office space.</w:t>
        </w:r>
      </w:hyperlink>
    </w:p>
    <w:p/>
    <w:p>
      <w:pPr>
        <w:pStyle w:val="Heading2"/>
      </w:pPr>
      <w:r>
        <w:t>Protection from cyberthreats</w:t>
      </w:r>
    </w:p>
    <w:p/>
    <w:p>
      <w:r>
        <w:rPr/>
        <w:t>Windows Server 2025 incorporates security features designed to mitigate risks associated with cyberattacks and data breaches. It builds on Microsoft's established security framework, offering multilayer protection to address evolving threats.</w:t>
      </w:r>
    </w:p>
    <w:p/>
    <w:p>
      <w:r>
        <w:rPr/>
        <w:t>It includes capabilities such as Secured-core server, enhanced identity protection, and rebootless updates to strengthen system resilience and reduce exposure to security threats. Secured-core solutions help protect hardware, firmware, and the operating system from tampering and unauthorized access.</w:t>
      </w:r>
    </w:p>
    <w:p/>
    <w:p>
      <w:r>
        <w:rPr/>
        <w:t>Automated patching and security baselines reduce system downtime and enhance operational productivity, while enhanced identity management and role-based access controls support secure remote work in hybrid environments.</w:t>
      </w:r>
    </w:p>
    <w:p/>
    <w:p/>
    <w:p/>
    <w:p>
      <w:pPr>
        <w:pStyle w:val="Heading1"/>
      </w:pPr>
      <w:r>
        <w:t>windows-server-features/3-flexible-hybrid-capabilities</w:t>
      </w:r>
    </w:p>
    <w:p/>
    <w:p>
      <w:r>
        <w:rPr/>
        <w:t>Hybrid features in Windows Server 2025 enable integration of cloud advancements into existing server environments, supporting adaptability and cloud-readiness.</w:t>
      </w:r>
    </w:p>
    <w:p/>
    <w:p>
      <w:r>
        <w:rPr/>
        <w:t>Flexible edition and licensing options are available, including support for unlimited virtual machines in the Datacenter edition, so you can select configurations that align with performance and scalability requirements.</w:t>
      </w:r>
    </w:p>
    <w:p/>
    <w:p>
      <w:r>
        <w:rPr/>
        <w:t>!</w:t>
      </w:r>
      <w:hyperlink r:id="rId11">
        <w:r>
          <w:rPr>
            <w:u w:val="single"/>
            <w:color w:val="0000FF"/>
          </w:rPr>
          <w:t>A photograph of a man smiling while working at a desktop computer in an office space.</w:t>
        </w:r>
      </w:hyperlink>
    </w:p>
    <w:p/>
    <w:p>
      <w:pPr>
        <w:pStyle w:val="Heading2"/>
      </w:pPr>
      <w:r>
        <w:t>High-performance infrastructure</w:t>
      </w:r>
    </w:p>
    <w:p/>
    <w:p>
      <w:r>
        <w:rPr/>
        <w:t>The platform supports performance improvements, scalability, and efficiency enhancements. It's designed to accommodate AI workloads and cloud-based innovation while maintaining support for critical business applications.</w:t>
      </w:r>
    </w:p>
    <w:p/>
    <w:p>
      <w:r>
        <w:rPr/>
        <w:t>Software-defined datacenter technologies also improve resource allocation and server efficiency, resulting in enhanced performance and reduced operational costs.</w:t>
      </w:r>
    </w:p>
    <w:p/>
    <w:p>
      <w:pPr>
        <w:pStyle w:val="Heading2"/>
      </w:pPr>
      <w:r>
        <w:t>Cloud-ready and flexible</w:t>
      </w:r>
    </w:p>
    <w:p/>
    <w:p>
      <w:r>
        <w:rPr/>
        <w:t>Windows Server 2025 enables you to bring cloud capabilities into your server environment to boost innovation and stay flexible as needs change. Hybrid-ready features help lower costs by extending the efficiency of the cloud to on-premises setups.</w:t>
      </w:r>
    </w:p>
    <w:p/>
    <w:p>
      <w:r>
        <w:rPr/>
        <w:t>With centralized and unified management tools, it’s easier to oversee both on-premises and hybrid environments—saving IT teams time and effort. By automating routine tasks, IT administrators can shift their focus to more strategic projects.</w:t>
      </w:r>
    </w:p>
    <w:p/>
    <w:p>
      <w:r>
        <w:rPr/>
        <w:t>!</w:t>
      </w:r>
      <w:hyperlink r:id="rId12">
        <w:r>
          <w:rPr>
            <w:u w:val="single"/>
            <w:color w:val="0000FF"/>
          </w:rPr>
          <w:t>A photograph of two men working on laptops while seated on couches in a cafe.</w:t>
        </w:r>
      </w:hyperlink>
    </w:p>
    <w:p/>
    <w:p>
      <w:pPr>
        <w:pStyle w:val="Heading2"/>
      </w:pPr>
      <w:r>
        <w:t>Enhance performance</w:t>
      </w:r>
    </w:p>
    <w:p/>
    <w:p>
      <w:r>
        <w:rPr/>
        <w:t>Windows Server 2025 provides performance enhancements designed to meet evolving business needs and keep organizations competitive. Integrated support for data, analytics, and AI enables new capabilities that reduce administrative overhead and support scalable resource management aligned with business growth.</w:t>
      </w:r>
    </w:p>
    <w:p/>
    <w:p/>
    <w:p/>
    <w:p>
      <w:pPr>
        <w:pStyle w:val="Heading1"/>
      </w:pPr>
      <w:r>
        <w:t>windows-server-features/4-summary</w:t>
      </w:r>
    </w:p>
    <w:p/>
    <w:p>
      <w:r>
        <w:rPr/>
        <w:t>In this module, you explored how Windows Server 2025 helps boost efficiency, strengthen security, and support flexible work environments. You learned how its tools and features can enable you to work smarter, streamline operations, and stay ready for the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after="120"/>
    </w:pPr>
    <w:rPr>
      <w:rFonts w:ascii="Courier New" w:hAnsi="Courier New"/>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learn.microsoft.com/../media/efficient.png" TargetMode="External"/><Relationship Id="rId10" Type="http://schemas.openxmlformats.org/officeDocument/2006/relationships/hyperlink" Target="https://learn.microsoft.com/../media/office-work.png" TargetMode="External"/><Relationship Id="rId11" Type="http://schemas.openxmlformats.org/officeDocument/2006/relationships/hyperlink" Target="https://learn.microsoft.com/../media/server.png" TargetMode="External"/><Relationship Id="rId12" Type="http://schemas.openxmlformats.org/officeDocument/2006/relationships/hyperlink" Target="https://learn.microsoft.com/../media/flexible-wor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